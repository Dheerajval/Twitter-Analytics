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4B87F" w14:textId="77777777" w:rsidR="00054C41" w:rsidRPr="000B5BA0" w:rsidRDefault="00054C41" w:rsidP="00054C41">
      <w:pPr>
        <w:pStyle w:val="Default"/>
        <w:spacing w:after="200" w:line="360" w:lineRule="auto"/>
        <w:jc w:val="center"/>
        <w:rPr>
          <w:iCs/>
          <w:sz w:val="40"/>
          <w:szCs w:val="40"/>
        </w:rPr>
      </w:pPr>
      <w:r w:rsidRPr="000B5BA0">
        <w:rPr>
          <w:iCs/>
          <w:sz w:val="40"/>
          <w:szCs w:val="40"/>
        </w:rPr>
        <w:t>Twitter Analytics</w:t>
      </w:r>
    </w:p>
    <w:p w14:paraId="2FB6C7B0" w14:textId="77777777" w:rsidR="00054C41" w:rsidRPr="000B5BA0" w:rsidRDefault="00054C41" w:rsidP="00054C41">
      <w:pPr>
        <w:pStyle w:val="Default"/>
        <w:spacing w:after="200" w:line="360" w:lineRule="auto"/>
        <w:jc w:val="center"/>
        <w:rPr>
          <w:rFonts w:eastAsia="Times New Roman"/>
          <w:b/>
          <w:bCs/>
          <w:sz w:val="28"/>
          <w:szCs w:val="28"/>
          <w:lang w:bidi="hi-IN"/>
        </w:rPr>
      </w:pPr>
      <w:r w:rsidRPr="000B5BA0">
        <w:rPr>
          <w:rFonts w:eastAsia="Times New Roman"/>
          <w:b/>
          <w:bCs/>
          <w:sz w:val="28"/>
          <w:szCs w:val="28"/>
          <w:lang w:bidi="hi-IN"/>
        </w:rPr>
        <w:t>Bachelor of Technology</w:t>
      </w:r>
    </w:p>
    <w:p w14:paraId="121785D4" w14:textId="77777777" w:rsidR="00054C41" w:rsidRPr="000B5BA0" w:rsidRDefault="00054C41" w:rsidP="00054C41">
      <w:pPr>
        <w:pStyle w:val="Default"/>
        <w:spacing w:after="200" w:line="360" w:lineRule="auto"/>
        <w:jc w:val="center"/>
        <w:rPr>
          <w:sz w:val="34"/>
          <w:szCs w:val="34"/>
        </w:rPr>
      </w:pPr>
      <w:r w:rsidRPr="000B5BA0">
        <w:rPr>
          <w:rFonts w:eastAsia="Times New Roman"/>
          <w:b/>
          <w:bCs/>
          <w:sz w:val="28"/>
          <w:szCs w:val="28"/>
          <w:lang w:bidi="hi-IN"/>
        </w:rPr>
        <w:t>in The Department of AI &amp; DS</w:t>
      </w:r>
    </w:p>
    <w:p w14:paraId="2B75D628" w14:textId="77777777" w:rsidR="00054C41" w:rsidRPr="000B5BA0" w:rsidRDefault="00054C41" w:rsidP="00054C41">
      <w:pPr>
        <w:pStyle w:val="Default"/>
        <w:spacing w:after="120" w:line="240" w:lineRule="exact"/>
        <w:jc w:val="center"/>
        <w:rPr>
          <w:b/>
          <w:bCs/>
          <w:color w:val="FF0000"/>
          <w:sz w:val="28"/>
          <w:szCs w:val="28"/>
        </w:rPr>
      </w:pPr>
      <w:r w:rsidRPr="000B5BA0">
        <w:rPr>
          <w:b/>
          <w:bCs/>
          <w:color w:val="FF0000"/>
          <w:sz w:val="28"/>
          <w:szCs w:val="28"/>
        </w:rPr>
        <w:t>Big Data Analytics-22DSB3303A</w:t>
      </w:r>
    </w:p>
    <w:p w14:paraId="62A58296" w14:textId="77777777" w:rsidR="00054C41" w:rsidRPr="000B5BA0" w:rsidRDefault="00054C41" w:rsidP="00054C41">
      <w:pPr>
        <w:pStyle w:val="Default"/>
        <w:spacing w:after="120" w:line="240" w:lineRule="exact"/>
        <w:jc w:val="center"/>
        <w:rPr>
          <w:sz w:val="28"/>
          <w:szCs w:val="28"/>
        </w:rPr>
      </w:pPr>
    </w:p>
    <w:p w14:paraId="028FAE54" w14:textId="77777777" w:rsidR="00054C41" w:rsidRPr="000B5BA0" w:rsidRDefault="00054C41" w:rsidP="00054C41">
      <w:pPr>
        <w:pStyle w:val="Default"/>
        <w:spacing w:after="120" w:line="240" w:lineRule="exact"/>
        <w:jc w:val="center"/>
        <w:rPr>
          <w:sz w:val="28"/>
          <w:szCs w:val="28"/>
        </w:rPr>
      </w:pPr>
      <w:r w:rsidRPr="000B5BA0">
        <w:rPr>
          <w:sz w:val="28"/>
          <w:szCs w:val="28"/>
        </w:rPr>
        <w:t>Submitted by</w:t>
      </w:r>
    </w:p>
    <w:p w14:paraId="5D1F8D54" w14:textId="7A8E8E9E" w:rsidR="00054C41" w:rsidRPr="000B5BA0" w:rsidRDefault="000B5BA0" w:rsidP="000B5BA0">
      <w:pPr>
        <w:pStyle w:val="Default"/>
        <w:spacing w:after="120" w:line="240" w:lineRule="exact"/>
        <w:ind w:firstLine="720"/>
        <w:rPr>
          <w:b/>
          <w:bCs/>
          <w:sz w:val="28"/>
          <w:szCs w:val="28"/>
        </w:rPr>
      </w:pPr>
      <w:r w:rsidRPr="000B5BA0">
        <w:rPr>
          <w:b/>
          <w:bCs/>
          <w:sz w:val="28"/>
          <w:szCs w:val="28"/>
        </w:rPr>
        <w:t xml:space="preserve">                        </w:t>
      </w:r>
      <w:r w:rsidR="00054C41" w:rsidRPr="000B5BA0">
        <w:rPr>
          <w:b/>
          <w:bCs/>
          <w:sz w:val="28"/>
          <w:szCs w:val="28"/>
        </w:rPr>
        <w:t>2210080007</w:t>
      </w:r>
      <w:r w:rsidRPr="000B5BA0">
        <w:rPr>
          <w:b/>
          <w:bCs/>
          <w:sz w:val="28"/>
          <w:szCs w:val="28"/>
        </w:rPr>
        <w:tab/>
      </w:r>
      <w:proofErr w:type="gramStart"/>
      <w:r w:rsidRPr="000B5BA0">
        <w:rPr>
          <w:b/>
          <w:bCs/>
          <w:sz w:val="28"/>
          <w:szCs w:val="28"/>
        </w:rPr>
        <w:tab/>
        <w:t xml:space="preserve"> </w:t>
      </w:r>
      <w:r w:rsidR="00054C41" w:rsidRPr="000B5BA0">
        <w:rPr>
          <w:b/>
          <w:bCs/>
          <w:sz w:val="28"/>
          <w:szCs w:val="28"/>
        </w:rPr>
        <w:t>:</w:t>
      </w:r>
      <w:proofErr w:type="gramEnd"/>
      <w:r w:rsidR="00054C41" w:rsidRPr="000B5BA0">
        <w:rPr>
          <w:b/>
          <w:bCs/>
          <w:sz w:val="28"/>
          <w:szCs w:val="28"/>
        </w:rPr>
        <w:t xml:space="preserve"> </w:t>
      </w:r>
      <w:proofErr w:type="spellStart"/>
      <w:r w:rsidR="00054C41" w:rsidRPr="000B5BA0">
        <w:rPr>
          <w:b/>
          <w:bCs/>
          <w:sz w:val="28"/>
          <w:szCs w:val="28"/>
        </w:rPr>
        <w:t>Dheeraj</w:t>
      </w:r>
      <w:r w:rsidRPr="000B5BA0">
        <w:rPr>
          <w:b/>
          <w:bCs/>
          <w:sz w:val="28"/>
          <w:szCs w:val="28"/>
        </w:rPr>
        <w:t>.N</w:t>
      </w:r>
      <w:proofErr w:type="spellEnd"/>
    </w:p>
    <w:p w14:paraId="1E7DADEE" w14:textId="4A02349D" w:rsidR="00054C41" w:rsidRPr="000B5BA0" w:rsidRDefault="000B5BA0" w:rsidP="000B5BA0">
      <w:pPr>
        <w:pStyle w:val="Default"/>
        <w:spacing w:after="120" w:line="240" w:lineRule="exact"/>
        <w:ind w:left="720" w:firstLine="720"/>
        <w:rPr>
          <w:b/>
          <w:bCs/>
          <w:sz w:val="28"/>
          <w:szCs w:val="28"/>
        </w:rPr>
      </w:pPr>
      <w:r w:rsidRPr="000B5BA0">
        <w:rPr>
          <w:b/>
          <w:bCs/>
          <w:sz w:val="28"/>
          <w:szCs w:val="28"/>
        </w:rPr>
        <w:t xml:space="preserve">              </w:t>
      </w:r>
      <w:r w:rsidR="00054C41" w:rsidRPr="000B5BA0">
        <w:rPr>
          <w:b/>
          <w:bCs/>
          <w:sz w:val="28"/>
          <w:szCs w:val="28"/>
        </w:rPr>
        <w:t>2210080038</w:t>
      </w:r>
      <w:r w:rsidRPr="000B5BA0">
        <w:rPr>
          <w:b/>
          <w:bCs/>
          <w:sz w:val="28"/>
          <w:szCs w:val="28"/>
        </w:rPr>
        <w:tab/>
        <w:t xml:space="preserve">         </w:t>
      </w:r>
      <w:proofErr w:type="gramStart"/>
      <w:r w:rsidRPr="000B5BA0">
        <w:rPr>
          <w:b/>
          <w:bCs/>
          <w:sz w:val="28"/>
          <w:szCs w:val="28"/>
        </w:rPr>
        <w:t xml:space="preserve">  </w:t>
      </w:r>
      <w:r w:rsidR="00054C41" w:rsidRPr="000B5BA0">
        <w:rPr>
          <w:b/>
          <w:bCs/>
          <w:sz w:val="28"/>
          <w:szCs w:val="28"/>
        </w:rPr>
        <w:t>:</w:t>
      </w:r>
      <w:proofErr w:type="gramEnd"/>
      <w:r w:rsidR="00054C41" w:rsidRPr="000B5BA0">
        <w:rPr>
          <w:b/>
          <w:bCs/>
          <w:sz w:val="28"/>
          <w:szCs w:val="28"/>
        </w:rPr>
        <w:t xml:space="preserve"> Abhaya Aditya</w:t>
      </w:r>
      <w:r w:rsidRPr="000B5BA0">
        <w:rPr>
          <w:b/>
          <w:bCs/>
          <w:sz w:val="28"/>
          <w:szCs w:val="28"/>
        </w:rPr>
        <w:t>.Ch</w:t>
      </w:r>
    </w:p>
    <w:p w14:paraId="568648D8" w14:textId="1A097C09" w:rsidR="00054C41" w:rsidRPr="000B5BA0" w:rsidRDefault="000B5BA0" w:rsidP="00054C41">
      <w:pPr>
        <w:pStyle w:val="Default"/>
        <w:spacing w:after="120" w:line="240" w:lineRule="exact"/>
        <w:jc w:val="center"/>
        <w:rPr>
          <w:b/>
          <w:bCs/>
          <w:sz w:val="28"/>
          <w:szCs w:val="28"/>
        </w:rPr>
      </w:pPr>
      <w:r w:rsidRPr="000B5BA0">
        <w:rPr>
          <w:b/>
          <w:bCs/>
          <w:sz w:val="28"/>
          <w:szCs w:val="28"/>
        </w:rPr>
        <w:t xml:space="preserve">                                </w:t>
      </w:r>
      <w:r w:rsidR="00054C41" w:rsidRPr="000B5BA0">
        <w:rPr>
          <w:b/>
          <w:bCs/>
          <w:sz w:val="28"/>
          <w:szCs w:val="28"/>
        </w:rPr>
        <w:t>2210080077</w:t>
      </w:r>
      <w:r w:rsidRPr="000B5BA0">
        <w:rPr>
          <w:b/>
          <w:bCs/>
          <w:sz w:val="28"/>
          <w:szCs w:val="28"/>
        </w:rPr>
        <w:t xml:space="preserve">                 </w:t>
      </w:r>
      <w:proofErr w:type="gramStart"/>
      <w:r w:rsidRPr="000B5BA0">
        <w:rPr>
          <w:b/>
          <w:bCs/>
          <w:sz w:val="28"/>
          <w:szCs w:val="28"/>
        </w:rPr>
        <w:t xml:space="preserve">  </w:t>
      </w:r>
      <w:r w:rsidR="00054C41" w:rsidRPr="000B5BA0">
        <w:rPr>
          <w:b/>
          <w:bCs/>
          <w:sz w:val="28"/>
          <w:szCs w:val="28"/>
        </w:rPr>
        <w:t>:</w:t>
      </w:r>
      <w:proofErr w:type="gramEnd"/>
      <w:r w:rsidR="00054C41" w:rsidRPr="000B5BA0">
        <w:rPr>
          <w:b/>
          <w:bCs/>
          <w:sz w:val="28"/>
          <w:szCs w:val="28"/>
        </w:rPr>
        <w:t xml:space="preserve"> </w:t>
      </w:r>
      <w:proofErr w:type="spellStart"/>
      <w:r w:rsidR="00054C41" w:rsidRPr="000B5BA0">
        <w:rPr>
          <w:b/>
          <w:bCs/>
          <w:sz w:val="28"/>
          <w:szCs w:val="28"/>
        </w:rPr>
        <w:t>MayReddy</w:t>
      </w:r>
      <w:proofErr w:type="spellEnd"/>
      <w:r w:rsidR="00054C41" w:rsidRPr="000B5BA0">
        <w:rPr>
          <w:b/>
          <w:bCs/>
          <w:sz w:val="28"/>
          <w:szCs w:val="28"/>
        </w:rPr>
        <w:t xml:space="preserve"> Adithya Reddy</w:t>
      </w:r>
    </w:p>
    <w:p w14:paraId="78A567F3" w14:textId="77777777" w:rsidR="00054C41" w:rsidRPr="000B5BA0" w:rsidRDefault="00054C41" w:rsidP="00054C41">
      <w:pPr>
        <w:pStyle w:val="Default"/>
        <w:spacing w:after="120" w:line="240" w:lineRule="exact"/>
        <w:jc w:val="center"/>
        <w:rPr>
          <w:sz w:val="23"/>
          <w:szCs w:val="23"/>
        </w:rPr>
      </w:pPr>
    </w:p>
    <w:p w14:paraId="7C91BB2D" w14:textId="77777777" w:rsidR="00054C41" w:rsidRPr="000B5BA0" w:rsidRDefault="00054C41" w:rsidP="00054C41">
      <w:pPr>
        <w:pStyle w:val="Default"/>
        <w:spacing w:after="200" w:line="360" w:lineRule="auto"/>
        <w:jc w:val="center"/>
        <w:rPr>
          <w:sz w:val="23"/>
          <w:szCs w:val="23"/>
        </w:rPr>
      </w:pPr>
      <w:r w:rsidRPr="000B5BA0">
        <w:rPr>
          <w:sz w:val="23"/>
          <w:szCs w:val="23"/>
        </w:rPr>
        <w:t>Under the guidance of</w:t>
      </w:r>
    </w:p>
    <w:p w14:paraId="7DC6AEBF" w14:textId="77777777" w:rsidR="00054C41" w:rsidRPr="000B5BA0" w:rsidRDefault="00054C41" w:rsidP="00054C41">
      <w:pPr>
        <w:pStyle w:val="Default"/>
        <w:spacing w:after="200" w:line="360" w:lineRule="auto"/>
        <w:jc w:val="center"/>
        <w:rPr>
          <w:b/>
          <w:bCs/>
        </w:rPr>
      </w:pPr>
      <w:proofErr w:type="spellStart"/>
      <w:proofErr w:type="gramStart"/>
      <w:r w:rsidRPr="000B5BA0">
        <w:rPr>
          <w:b/>
          <w:bCs/>
        </w:rPr>
        <w:t>Dr.Shahin</w:t>
      </w:r>
      <w:proofErr w:type="spellEnd"/>
      <w:proofErr w:type="gramEnd"/>
      <w:r w:rsidRPr="000B5BA0">
        <w:rPr>
          <w:b/>
          <w:bCs/>
        </w:rPr>
        <w:t xml:space="preserve"> Fatima</w:t>
      </w:r>
    </w:p>
    <w:p w14:paraId="4A2AC9E6" w14:textId="77777777" w:rsidR="00054C41" w:rsidRPr="000B5BA0" w:rsidRDefault="00054C41" w:rsidP="00054C41">
      <w:pPr>
        <w:pStyle w:val="Default"/>
        <w:spacing w:after="200" w:line="360" w:lineRule="auto"/>
        <w:jc w:val="center"/>
        <w:rPr>
          <w:b/>
          <w:bCs/>
          <w:sz w:val="23"/>
          <w:szCs w:val="23"/>
        </w:rPr>
      </w:pPr>
    </w:p>
    <w:p w14:paraId="669067C6" w14:textId="77777777" w:rsidR="00054C41" w:rsidRPr="000B5BA0" w:rsidRDefault="00054C41" w:rsidP="00054C41">
      <w:pPr>
        <w:pStyle w:val="Default"/>
        <w:spacing w:after="200" w:line="360" w:lineRule="auto"/>
        <w:jc w:val="center"/>
        <w:rPr>
          <w:b/>
          <w:bCs/>
          <w:sz w:val="23"/>
          <w:szCs w:val="23"/>
        </w:rPr>
      </w:pPr>
      <w:r w:rsidRPr="000B5BA0">
        <w:rPr>
          <w:noProof/>
        </w:rPr>
        <w:drawing>
          <wp:inline distT="0" distB="0" distL="0" distR="0" wp14:anchorId="0B1D9981" wp14:editId="099695B3">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4CEA145C" w14:textId="77777777" w:rsidR="00054C41" w:rsidRPr="000B5BA0" w:rsidRDefault="00054C41" w:rsidP="00054C41">
      <w:pPr>
        <w:pStyle w:val="Default"/>
        <w:spacing w:after="200" w:line="360" w:lineRule="auto"/>
        <w:jc w:val="center"/>
        <w:rPr>
          <w:b/>
          <w:bCs/>
          <w:sz w:val="23"/>
          <w:szCs w:val="23"/>
        </w:rPr>
      </w:pPr>
    </w:p>
    <w:p w14:paraId="4B1BE9CF" w14:textId="77777777" w:rsidR="00054C41" w:rsidRPr="000B5BA0" w:rsidRDefault="00054C41" w:rsidP="00054C41">
      <w:pPr>
        <w:pStyle w:val="Default"/>
        <w:spacing w:after="200" w:line="360" w:lineRule="auto"/>
        <w:jc w:val="center"/>
        <w:rPr>
          <w:sz w:val="23"/>
          <w:szCs w:val="23"/>
        </w:rPr>
      </w:pPr>
      <w:r w:rsidRPr="000B5BA0">
        <w:rPr>
          <w:sz w:val="23"/>
          <w:szCs w:val="23"/>
        </w:rPr>
        <w:t>Department of Artificial Intelligence and Data Science</w:t>
      </w:r>
    </w:p>
    <w:p w14:paraId="08E5829E" w14:textId="77777777" w:rsidR="00054C41" w:rsidRPr="000B5BA0" w:rsidRDefault="00054C41" w:rsidP="00054C41">
      <w:pPr>
        <w:pStyle w:val="Default"/>
        <w:spacing w:after="200" w:line="360" w:lineRule="auto"/>
        <w:jc w:val="center"/>
        <w:rPr>
          <w:sz w:val="23"/>
          <w:szCs w:val="23"/>
        </w:rPr>
      </w:pPr>
      <w:r w:rsidRPr="000B5BA0">
        <w:rPr>
          <w:sz w:val="23"/>
          <w:szCs w:val="23"/>
        </w:rPr>
        <w:t>Koneru Lakshmaiah Education Foundation, Aziz Nagar</w:t>
      </w:r>
    </w:p>
    <w:p w14:paraId="67D0A7C2" w14:textId="77777777" w:rsidR="00054C41" w:rsidRPr="000B5BA0" w:rsidRDefault="00054C41" w:rsidP="00054C41">
      <w:pPr>
        <w:pStyle w:val="Default"/>
        <w:spacing w:after="200" w:line="360" w:lineRule="auto"/>
        <w:jc w:val="center"/>
        <w:rPr>
          <w:sz w:val="23"/>
          <w:szCs w:val="23"/>
        </w:rPr>
      </w:pPr>
      <w:r w:rsidRPr="000B5BA0">
        <w:rPr>
          <w:sz w:val="23"/>
          <w:szCs w:val="23"/>
        </w:rPr>
        <w:t>Aziz Nagar – 500075</w:t>
      </w:r>
    </w:p>
    <w:p w14:paraId="4AC0BECD" w14:textId="77777777" w:rsidR="00054C41" w:rsidRPr="000B5BA0" w:rsidRDefault="00054C41" w:rsidP="00054C41">
      <w:pPr>
        <w:rPr>
          <w:rFonts w:ascii="Times New Roman" w:hAnsi="Times New Roman" w:cs="Times New Roman"/>
        </w:rPr>
      </w:pPr>
    </w:p>
    <w:p w14:paraId="5F64ABF1" w14:textId="77777777" w:rsidR="00054C41" w:rsidRPr="000B5BA0" w:rsidRDefault="00054C41" w:rsidP="00054C41">
      <w:pPr>
        <w:rPr>
          <w:rFonts w:ascii="Times New Roman" w:hAnsi="Times New Roman" w:cs="Times New Roman"/>
        </w:rPr>
      </w:pPr>
    </w:p>
    <w:p w14:paraId="342524DA" w14:textId="77777777" w:rsidR="00114742" w:rsidRPr="000B5BA0" w:rsidRDefault="00054C41">
      <w:pPr>
        <w:pStyle w:val="Heading1"/>
        <w:rPr>
          <w:rFonts w:ascii="Times New Roman" w:hAnsi="Times New Roman" w:cs="Times New Roman"/>
          <w:color w:val="auto"/>
          <w:sz w:val="40"/>
          <w:szCs w:val="40"/>
        </w:rPr>
      </w:pPr>
      <w:r w:rsidRPr="000B5BA0">
        <w:rPr>
          <w:rFonts w:ascii="Times New Roman" w:hAnsi="Times New Roman" w:cs="Times New Roman"/>
          <w:color w:val="auto"/>
          <w:sz w:val="40"/>
          <w:szCs w:val="40"/>
        </w:rPr>
        <w:lastRenderedPageBreak/>
        <w:t>Introduction</w:t>
      </w:r>
    </w:p>
    <w:p w14:paraId="1003930B" w14:textId="77777777" w:rsidR="00114742" w:rsidRPr="000B5BA0" w:rsidRDefault="00054C41">
      <w:pPr>
        <w:rPr>
          <w:rFonts w:ascii="Times New Roman" w:hAnsi="Times New Roman" w:cs="Times New Roman"/>
        </w:rPr>
      </w:pPr>
      <w:r w:rsidRPr="000B5BA0">
        <w:rPr>
          <w:rFonts w:ascii="Times New Roman" w:hAnsi="Times New Roman" w:cs="Times New Roman"/>
        </w:rPr>
        <w:br/>
      </w:r>
      <w:r w:rsidRPr="000B5BA0">
        <w:rPr>
          <w:rFonts w:ascii="Times New Roman" w:hAnsi="Times New Roman" w:cs="Times New Roman"/>
          <w:sz w:val="24"/>
          <w:szCs w:val="24"/>
        </w:rPr>
        <w:t>Twitter is one of the most widely used microblogging platforms, serving as a real-time information network where users post updates, news, opinions, and reactions. Each tweet, limited in character count, contributes to a rapidly growing pool of unstructured text data. Given the massive user base and high-frequency interactions, Twitter offers an invaluable source for data analytics.</w:t>
      </w:r>
      <w:r w:rsidRPr="000B5BA0">
        <w:rPr>
          <w:rFonts w:ascii="Times New Roman" w:hAnsi="Times New Roman" w:cs="Times New Roman"/>
          <w:sz w:val="24"/>
          <w:szCs w:val="24"/>
        </w:rPr>
        <w:br/>
      </w:r>
      <w:r w:rsidRPr="000B5BA0">
        <w:rPr>
          <w:rFonts w:ascii="Times New Roman" w:hAnsi="Times New Roman" w:cs="Times New Roman"/>
          <w:sz w:val="24"/>
          <w:szCs w:val="24"/>
        </w:rPr>
        <w:br/>
        <w:t>In recent years, organizations, researchers, and governments have realized the potential of Twitter as a public sentiment barometer. Whether tracking political campaigns, assessing consumer feedback, or responding to global crises, Twitter analytics plays a central role in interpreting collective behavior.</w:t>
      </w:r>
      <w:r w:rsidRPr="000B5BA0">
        <w:rPr>
          <w:rFonts w:ascii="Times New Roman" w:hAnsi="Times New Roman" w:cs="Times New Roman"/>
          <w:sz w:val="24"/>
          <w:szCs w:val="24"/>
        </w:rPr>
        <w:br/>
      </w:r>
      <w:r w:rsidRPr="000B5BA0">
        <w:rPr>
          <w:rFonts w:ascii="Times New Roman" w:hAnsi="Times New Roman" w:cs="Times New Roman"/>
          <w:sz w:val="24"/>
          <w:szCs w:val="24"/>
        </w:rPr>
        <w:br/>
        <w:t>This project is aimed at building a robust Twitter analytics system that leverages modern Natural Language Processing (NLP) techniques to extract valuable insights from tweets. We employ sentiment analysis, topic modeling, and engagement metrics to study and visualize data patterns. The system also demonstrates how real-time tweet analysis can provide strategic value in dynamic environments.</w:t>
      </w:r>
      <w:r w:rsidRPr="000B5BA0">
        <w:rPr>
          <w:rFonts w:ascii="Times New Roman" w:hAnsi="Times New Roman" w:cs="Times New Roman"/>
          <w:sz w:val="24"/>
          <w:szCs w:val="24"/>
        </w:rPr>
        <w:br/>
      </w:r>
    </w:p>
    <w:p w14:paraId="742CCA49" w14:textId="77777777" w:rsidR="00114742" w:rsidRPr="000B5BA0" w:rsidRDefault="00054C41">
      <w:pPr>
        <w:pStyle w:val="Heading1"/>
        <w:rPr>
          <w:rFonts w:ascii="Times New Roman" w:hAnsi="Times New Roman" w:cs="Times New Roman"/>
          <w:color w:val="auto"/>
          <w:sz w:val="40"/>
          <w:szCs w:val="40"/>
        </w:rPr>
      </w:pPr>
      <w:r w:rsidRPr="000B5BA0">
        <w:rPr>
          <w:rFonts w:ascii="Times New Roman" w:hAnsi="Times New Roman" w:cs="Times New Roman"/>
          <w:color w:val="auto"/>
          <w:sz w:val="40"/>
          <w:szCs w:val="40"/>
        </w:rPr>
        <w:t>Objectives</w:t>
      </w:r>
    </w:p>
    <w:p w14:paraId="755942AF" w14:textId="77777777" w:rsidR="00114742" w:rsidRPr="000B5BA0" w:rsidRDefault="00054C41">
      <w:pPr>
        <w:rPr>
          <w:rFonts w:ascii="Times New Roman" w:hAnsi="Times New Roman" w:cs="Times New Roman"/>
        </w:rPr>
      </w:pPr>
      <w:r w:rsidRPr="000B5BA0">
        <w:rPr>
          <w:rFonts w:ascii="Times New Roman" w:hAnsi="Times New Roman" w:cs="Times New Roman"/>
        </w:rPr>
        <w:br/>
      </w:r>
      <w:r w:rsidRPr="000B5BA0">
        <w:rPr>
          <w:rFonts w:ascii="Times New Roman" w:hAnsi="Times New Roman" w:cs="Times New Roman"/>
          <w:sz w:val="24"/>
          <w:szCs w:val="24"/>
        </w:rPr>
        <w:t>- To build a Twitter data pipeline that fetches tweets in real-time using APIs.</w:t>
      </w:r>
      <w:r w:rsidRPr="000B5BA0">
        <w:rPr>
          <w:rFonts w:ascii="Times New Roman" w:hAnsi="Times New Roman" w:cs="Times New Roman"/>
          <w:sz w:val="24"/>
          <w:szCs w:val="24"/>
        </w:rPr>
        <w:br/>
        <w:t>- To perform pre-processing to clean and normalize raw tweet data.</w:t>
      </w:r>
      <w:r w:rsidRPr="000B5BA0">
        <w:rPr>
          <w:rFonts w:ascii="Times New Roman" w:hAnsi="Times New Roman" w:cs="Times New Roman"/>
          <w:sz w:val="24"/>
          <w:szCs w:val="24"/>
        </w:rPr>
        <w:br/>
        <w:t>- To analyze public sentiment on topics using machine learning and deep learning models.</w:t>
      </w:r>
      <w:r w:rsidRPr="000B5BA0">
        <w:rPr>
          <w:rFonts w:ascii="Times New Roman" w:hAnsi="Times New Roman" w:cs="Times New Roman"/>
          <w:sz w:val="24"/>
          <w:szCs w:val="24"/>
        </w:rPr>
        <w:br/>
        <w:t>- To identify popular themes and discussions via topic modeling techniques.</w:t>
      </w:r>
      <w:r w:rsidRPr="000B5BA0">
        <w:rPr>
          <w:rFonts w:ascii="Times New Roman" w:hAnsi="Times New Roman" w:cs="Times New Roman"/>
          <w:sz w:val="24"/>
          <w:szCs w:val="24"/>
        </w:rPr>
        <w:br/>
        <w:t>- To compute engagement metrics such as retweets, likes, and replies.</w:t>
      </w:r>
      <w:r w:rsidRPr="000B5BA0">
        <w:rPr>
          <w:rFonts w:ascii="Times New Roman" w:hAnsi="Times New Roman" w:cs="Times New Roman"/>
          <w:sz w:val="24"/>
          <w:szCs w:val="24"/>
        </w:rPr>
        <w:br/>
        <w:t>- To design dashboards that visualize trends, sentiments, and influential tweets.</w:t>
      </w:r>
      <w:r w:rsidRPr="000B5BA0">
        <w:rPr>
          <w:rFonts w:ascii="Times New Roman" w:hAnsi="Times New Roman" w:cs="Times New Roman"/>
          <w:sz w:val="24"/>
          <w:szCs w:val="24"/>
        </w:rPr>
        <w:br/>
      </w:r>
    </w:p>
    <w:p w14:paraId="7C6030A0" w14:textId="77777777" w:rsidR="00114742" w:rsidRPr="000B5BA0" w:rsidRDefault="00054C41">
      <w:pPr>
        <w:pStyle w:val="Heading1"/>
        <w:rPr>
          <w:rFonts w:ascii="Times New Roman" w:hAnsi="Times New Roman" w:cs="Times New Roman"/>
          <w:color w:val="auto"/>
          <w:sz w:val="40"/>
          <w:szCs w:val="40"/>
        </w:rPr>
      </w:pPr>
      <w:r w:rsidRPr="000B5BA0">
        <w:rPr>
          <w:rFonts w:ascii="Times New Roman" w:hAnsi="Times New Roman" w:cs="Times New Roman"/>
          <w:color w:val="auto"/>
          <w:sz w:val="40"/>
          <w:szCs w:val="40"/>
        </w:rPr>
        <w:t>Problem Statement</w:t>
      </w:r>
    </w:p>
    <w:p w14:paraId="1136707A" w14:textId="77777777" w:rsidR="00114742" w:rsidRPr="000B5BA0" w:rsidRDefault="00054C41">
      <w:pPr>
        <w:rPr>
          <w:rFonts w:ascii="Times New Roman" w:hAnsi="Times New Roman" w:cs="Times New Roman"/>
          <w:sz w:val="24"/>
          <w:szCs w:val="24"/>
        </w:rPr>
      </w:pPr>
      <w:r w:rsidRPr="000B5BA0">
        <w:rPr>
          <w:rFonts w:ascii="Times New Roman" w:hAnsi="Times New Roman" w:cs="Times New Roman"/>
        </w:rPr>
        <w:br/>
      </w:r>
      <w:r w:rsidRPr="000B5BA0">
        <w:rPr>
          <w:rFonts w:ascii="Times New Roman" w:hAnsi="Times New Roman" w:cs="Times New Roman"/>
          <w:sz w:val="24"/>
          <w:szCs w:val="24"/>
        </w:rPr>
        <w:t>The explosion of digital content on social media platforms presents a unique opportunity and challenge. Twitter, with millions of tweets posted every hour, serves as a rich source of public opinion, real-time event tracking, and behavioral data. However, extracting actionable insights from such a dynamic and voluminous dataset poses several technical challenges. These include:</w:t>
      </w:r>
      <w:r w:rsidRPr="000B5BA0">
        <w:rPr>
          <w:rFonts w:ascii="Times New Roman" w:hAnsi="Times New Roman" w:cs="Times New Roman"/>
          <w:sz w:val="24"/>
          <w:szCs w:val="24"/>
        </w:rPr>
        <w:br/>
      </w:r>
      <w:r w:rsidRPr="000B5BA0">
        <w:rPr>
          <w:rFonts w:ascii="Times New Roman" w:hAnsi="Times New Roman" w:cs="Times New Roman"/>
          <w:sz w:val="24"/>
          <w:szCs w:val="24"/>
        </w:rPr>
        <w:lastRenderedPageBreak/>
        <w:br/>
        <w:t>- High volume and velocity of data</w:t>
      </w:r>
      <w:r w:rsidRPr="000B5BA0">
        <w:rPr>
          <w:rFonts w:ascii="Times New Roman" w:hAnsi="Times New Roman" w:cs="Times New Roman"/>
          <w:sz w:val="24"/>
          <w:szCs w:val="24"/>
        </w:rPr>
        <w:br/>
        <w:t>- Ambiguity, sarcasm, and context-dependence in text</w:t>
      </w:r>
      <w:r w:rsidRPr="000B5BA0">
        <w:rPr>
          <w:rFonts w:ascii="Times New Roman" w:hAnsi="Times New Roman" w:cs="Times New Roman"/>
          <w:sz w:val="24"/>
          <w:szCs w:val="24"/>
        </w:rPr>
        <w:br/>
        <w:t>- Lack of structure in tweet content</w:t>
      </w:r>
      <w:r w:rsidRPr="000B5BA0">
        <w:rPr>
          <w:rFonts w:ascii="Times New Roman" w:hAnsi="Times New Roman" w:cs="Times New Roman"/>
          <w:sz w:val="24"/>
          <w:szCs w:val="24"/>
        </w:rPr>
        <w:br/>
        <w:t>- Real-time processing requirements</w:t>
      </w:r>
      <w:r w:rsidRPr="000B5BA0">
        <w:rPr>
          <w:rFonts w:ascii="Times New Roman" w:hAnsi="Times New Roman" w:cs="Times New Roman"/>
          <w:sz w:val="24"/>
          <w:szCs w:val="24"/>
        </w:rPr>
        <w:br/>
      </w:r>
      <w:r w:rsidRPr="000B5BA0">
        <w:rPr>
          <w:rFonts w:ascii="Times New Roman" w:hAnsi="Times New Roman" w:cs="Times New Roman"/>
          <w:sz w:val="24"/>
          <w:szCs w:val="24"/>
        </w:rPr>
        <w:br/>
        <w:t>Therefore, this project aims to build a Twitter analytics system capable of accurately interpreting unstructured text, recognizing trends, and quantifying user engagement in real-time.</w:t>
      </w:r>
      <w:r w:rsidRPr="000B5BA0">
        <w:rPr>
          <w:rFonts w:ascii="Times New Roman" w:hAnsi="Times New Roman" w:cs="Times New Roman"/>
          <w:sz w:val="24"/>
          <w:szCs w:val="24"/>
        </w:rPr>
        <w:br/>
      </w:r>
    </w:p>
    <w:p w14:paraId="70859FA8" w14:textId="77777777" w:rsidR="00114742" w:rsidRPr="000B5BA0" w:rsidRDefault="00054C41">
      <w:pPr>
        <w:pStyle w:val="Heading1"/>
        <w:rPr>
          <w:rFonts w:ascii="Times New Roman" w:hAnsi="Times New Roman" w:cs="Times New Roman"/>
          <w:color w:val="auto"/>
          <w:sz w:val="40"/>
          <w:szCs w:val="40"/>
        </w:rPr>
      </w:pPr>
      <w:r w:rsidRPr="000B5BA0">
        <w:rPr>
          <w:rFonts w:ascii="Times New Roman" w:hAnsi="Times New Roman" w:cs="Times New Roman"/>
          <w:color w:val="auto"/>
          <w:sz w:val="40"/>
          <w:szCs w:val="40"/>
        </w:rPr>
        <w:t>Methodology</w:t>
      </w:r>
    </w:p>
    <w:p w14:paraId="514AD7BB" w14:textId="45F49BD8" w:rsidR="00114742" w:rsidRPr="000B5BA0" w:rsidRDefault="00054C41">
      <w:pPr>
        <w:rPr>
          <w:rFonts w:ascii="Times New Roman" w:hAnsi="Times New Roman" w:cs="Times New Roman"/>
        </w:rPr>
      </w:pPr>
      <w:r w:rsidRPr="000B5BA0">
        <w:rPr>
          <w:rFonts w:ascii="Times New Roman" w:hAnsi="Times New Roman" w:cs="Times New Roman"/>
        </w:rPr>
        <w:br/>
      </w:r>
      <w:r w:rsidRPr="000B5BA0">
        <w:rPr>
          <w:rFonts w:ascii="Times New Roman" w:hAnsi="Times New Roman" w:cs="Times New Roman"/>
          <w:sz w:val="24"/>
          <w:szCs w:val="24"/>
        </w:rPr>
        <w:t>1. Data Collection: Tweets were collected using the Twitter Developer API. Keyword and hashtag filters were used to focus on specific topics such as technology, elections, or COVID-19.</w:t>
      </w:r>
      <w:r w:rsidRPr="000B5BA0">
        <w:rPr>
          <w:rFonts w:ascii="Times New Roman" w:hAnsi="Times New Roman" w:cs="Times New Roman"/>
          <w:sz w:val="24"/>
          <w:szCs w:val="24"/>
        </w:rPr>
        <w:br/>
      </w:r>
      <w:r w:rsidRPr="000B5BA0">
        <w:rPr>
          <w:rFonts w:ascii="Times New Roman" w:hAnsi="Times New Roman" w:cs="Times New Roman"/>
          <w:sz w:val="24"/>
          <w:szCs w:val="24"/>
        </w:rPr>
        <w:br/>
        <w:t>2. Data Preprocessing: The raw tweet data was cleaned by removing URLs, mentions, hashtags, emojis, and special characters. Tokenization, lemmatization, and stop word removal were applied for normalization.</w:t>
      </w:r>
      <w:r w:rsidRPr="000B5BA0">
        <w:rPr>
          <w:rFonts w:ascii="Times New Roman" w:hAnsi="Times New Roman" w:cs="Times New Roman"/>
          <w:sz w:val="24"/>
          <w:szCs w:val="24"/>
        </w:rPr>
        <w:br/>
      </w:r>
      <w:r w:rsidRPr="000B5BA0">
        <w:rPr>
          <w:rFonts w:ascii="Times New Roman" w:hAnsi="Times New Roman" w:cs="Times New Roman"/>
          <w:sz w:val="24"/>
          <w:szCs w:val="24"/>
        </w:rPr>
        <w:br/>
        <w:t>3. Sentiment Analysis: We used supervised models including Naïve Bayes, Logistic Regression, and Transformer-based models like BERT. The models were trained and evaluated on labeled sentiment datasets such as Sentiment140.</w:t>
      </w:r>
      <w:r w:rsidRPr="000B5BA0">
        <w:rPr>
          <w:rFonts w:ascii="Times New Roman" w:hAnsi="Times New Roman" w:cs="Times New Roman"/>
          <w:sz w:val="24"/>
          <w:szCs w:val="24"/>
        </w:rPr>
        <w:br/>
      </w:r>
      <w:r w:rsidRPr="000B5BA0">
        <w:rPr>
          <w:rFonts w:ascii="Times New Roman" w:hAnsi="Times New Roman" w:cs="Times New Roman"/>
          <w:sz w:val="24"/>
          <w:szCs w:val="24"/>
        </w:rPr>
        <w:br/>
        <w:t>4. Topic Modeling: To detect trending topics, we applied Latent Dirichlet Allocation (LDA) and Non-negative Matrix Factorization (NMF). These unsupervised learning models helped extract hidden themes within the tweet corpus.</w:t>
      </w:r>
      <w:r w:rsidRPr="000B5BA0">
        <w:rPr>
          <w:rFonts w:ascii="Times New Roman" w:hAnsi="Times New Roman" w:cs="Times New Roman"/>
          <w:sz w:val="24"/>
          <w:szCs w:val="24"/>
        </w:rPr>
        <w:br/>
      </w:r>
      <w:r w:rsidRPr="000B5BA0">
        <w:rPr>
          <w:rFonts w:ascii="Times New Roman" w:hAnsi="Times New Roman" w:cs="Times New Roman"/>
          <w:sz w:val="24"/>
          <w:szCs w:val="24"/>
        </w:rPr>
        <w:br/>
        <w:t>5. Engagement Metrics: We tracked user interactions—likes, replies, and retweets—to identify high-impact tweets. Network analysis was performed to find influential users.</w:t>
      </w:r>
      <w:r w:rsidRPr="000B5BA0">
        <w:rPr>
          <w:rFonts w:ascii="Times New Roman" w:hAnsi="Times New Roman" w:cs="Times New Roman"/>
          <w:sz w:val="24"/>
          <w:szCs w:val="24"/>
        </w:rPr>
        <w:br/>
      </w:r>
      <w:r w:rsidRPr="000B5BA0">
        <w:rPr>
          <w:rFonts w:ascii="Times New Roman" w:hAnsi="Times New Roman" w:cs="Times New Roman"/>
          <w:sz w:val="24"/>
          <w:szCs w:val="24"/>
        </w:rPr>
        <w:br/>
        <w:t>6. Visualization: Insights were visualized using Plotly and Matplotlib libraries. Word clouds, time-series graphs, and heatmaps were generated to illustrate findings.</w:t>
      </w:r>
      <w:r w:rsidRPr="000B5BA0">
        <w:rPr>
          <w:rFonts w:ascii="Times New Roman" w:hAnsi="Times New Roman" w:cs="Times New Roman"/>
        </w:rPr>
        <w:br/>
      </w:r>
    </w:p>
    <w:p w14:paraId="58BD3A18" w14:textId="77777777" w:rsidR="000B5BA0" w:rsidRDefault="000B5BA0">
      <w:pPr>
        <w:pStyle w:val="Heading1"/>
        <w:rPr>
          <w:rFonts w:ascii="Times New Roman" w:hAnsi="Times New Roman" w:cs="Times New Roman"/>
        </w:rPr>
      </w:pPr>
    </w:p>
    <w:p w14:paraId="3F4309C2" w14:textId="540B8369" w:rsidR="00114742" w:rsidRPr="000B5BA0" w:rsidRDefault="00054C41">
      <w:pPr>
        <w:pStyle w:val="Heading1"/>
        <w:rPr>
          <w:rFonts w:ascii="Times New Roman" w:hAnsi="Times New Roman" w:cs="Times New Roman"/>
          <w:color w:val="auto"/>
          <w:sz w:val="40"/>
          <w:szCs w:val="40"/>
        </w:rPr>
      </w:pPr>
      <w:r w:rsidRPr="000B5BA0">
        <w:rPr>
          <w:rFonts w:ascii="Times New Roman" w:hAnsi="Times New Roman" w:cs="Times New Roman"/>
          <w:color w:val="auto"/>
          <w:sz w:val="40"/>
          <w:szCs w:val="40"/>
        </w:rPr>
        <w:t>Literature Review / Application Survey</w:t>
      </w:r>
    </w:p>
    <w:p w14:paraId="09DA35BD" w14:textId="1218F3DE" w:rsidR="00114742" w:rsidRPr="000B5BA0" w:rsidRDefault="00054C41">
      <w:pPr>
        <w:rPr>
          <w:rFonts w:ascii="Times New Roman" w:hAnsi="Times New Roman" w:cs="Times New Roman"/>
          <w:sz w:val="24"/>
          <w:szCs w:val="24"/>
        </w:rPr>
      </w:pPr>
      <w:r w:rsidRPr="000B5BA0">
        <w:rPr>
          <w:rFonts w:ascii="Times New Roman" w:hAnsi="Times New Roman" w:cs="Times New Roman"/>
        </w:rPr>
        <w:br/>
      </w:r>
      <w:r w:rsidRPr="000B5BA0">
        <w:rPr>
          <w:rFonts w:ascii="Times New Roman" w:hAnsi="Times New Roman" w:cs="Times New Roman"/>
          <w:sz w:val="24"/>
          <w:szCs w:val="24"/>
        </w:rPr>
        <w:t xml:space="preserve">Several research efforts have focused on understanding the utility of Twitter analytics in diverse domains. </w:t>
      </w:r>
      <w:r w:rsidRPr="000B5BA0">
        <w:rPr>
          <w:rFonts w:ascii="Times New Roman" w:hAnsi="Times New Roman" w:cs="Times New Roman"/>
          <w:sz w:val="24"/>
          <w:szCs w:val="24"/>
        </w:rPr>
        <w:br/>
      </w:r>
      <w:r w:rsidRPr="000B5BA0">
        <w:rPr>
          <w:rFonts w:ascii="Times New Roman" w:hAnsi="Times New Roman" w:cs="Times New Roman"/>
          <w:sz w:val="24"/>
          <w:szCs w:val="24"/>
        </w:rPr>
        <w:br/>
        <w:t>A. Go et al. (2009) demonstrated distant supervision for sentiment classification, establishing a benchmark with Naïve Bayes and SVM classifiers. With the emergence of deep learning, Devlin et al. (2019) introduced BERT, which revolutionized text classification tasks through contextual embeddings.</w:t>
      </w:r>
      <w:r w:rsidRPr="000B5BA0">
        <w:rPr>
          <w:rFonts w:ascii="Times New Roman" w:hAnsi="Times New Roman" w:cs="Times New Roman"/>
          <w:sz w:val="24"/>
          <w:szCs w:val="24"/>
        </w:rPr>
        <w:br/>
      </w:r>
      <w:r w:rsidRPr="000B5BA0">
        <w:rPr>
          <w:rFonts w:ascii="Times New Roman" w:hAnsi="Times New Roman" w:cs="Times New Roman"/>
          <w:sz w:val="24"/>
          <w:szCs w:val="24"/>
        </w:rPr>
        <w:br/>
        <w:t>Topic modeling techniques such as LDA (Blei et al., 2003) and NMF have proven effective in extracting latent topics from large text corpora. Griffiths and Steyvers (2004) applied LDA to scientific text and showed its potential in thematic analysis.</w:t>
      </w:r>
      <w:r w:rsidRPr="000B5BA0">
        <w:rPr>
          <w:rFonts w:ascii="Times New Roman" w:hAnsi="Times New Roman" w:cs="Times New Roman"/>
          <w:sz w:val="24"/>
          <w:szCs w:val="24"/>
        </w:rPr>
        <w:br/>
      </w:r>
      <w:r w:rsidRPr="000B5BA0">
        <w:rPr>
          <w:rFonts w:ascii="Times New Roman" w:hAnsi="Times New Roman" w:cs="Times New Roman"/>
          <w:sz w:val="24"/>
          <w:szCs w:val="24"/>
        </w:rPr>
        <w:br/>
        <w:t>Influence metrics like PageRank and TwitterRank (Weng et al., 2010) have been adapted for social graphs to quantify user impact. These techniques are particularly useful for marketers seeking to identify key influencers in a network.</w:t>
      </w:r>
      <w:r w:rsidRPr="000B5BA0">
        <w:rPr>
          <w:rFonts w:ascii="Times New Roman" w:hAnsi="Times New Roman" w:cs="Times New Roman"/>
          <w:sz w:val="24"/>
          <w:szCs w:val="24"/>
        </w:rPr>
        <w:br/>
      </w:r>
      <w:r w:rsidRPr="000B5BA0">
        <w:rPr>
          <w:rFonts w:ascii="Times New Roman" w:hAnsi="Times New Roman" w:cs="Times New Roman"/>
          <w:sz w:val="24"/>
          <w:szCs w:val="24"/>
        </w:rPr>
        <w:br/>
        <w:t>Applications include:</w:t>
      </w:r>
      <w:r w:rsidRPr="000B5BA0">
        <w:rPr>
          <w:rFonts w:ascii="Times New Roman" w:hAnsi="Times New Roman" w:cs="Times New Roman"/>
          <w:sz w:val="24"/>
          <w:szCs w:val="24"/>
        </w:rPr>
        <w:br/>
        <w:t>- Marketing: Real-time tracking of customer opinions and campaign effectiveness.</w:t>
      </w:r>
      <w:r w:rsidRPr="000B5BA0">
        <w:rPr>
          <w:rFonts w:ascii="Times New Roman" w:hAnsi="Times New Roman" w:cs="Times New Roman"/>
          <w:sz w:val="24"/>
          <w:szCs w:val="24"/>
        </w:rPr>
        <w:br/>
        <w:t>- Politics: Public sentiment monitoring during elections.</w:t>
      </w:r>
      <w:r w:rsidRPr="000B5BA0">
        <w:rPr>
          <w:rFonts w:ascii="Times New Roman" w:hAnsi="Times New Roman" w:cs="Times New Roman"/>
          <w:sz w:val="24"/>
          <w:szCs w:val="24"/>
        </w:rPr>
        <w:br/>
        <w:t>- Healthcare: Monitoring vaccine hesitancy or tracking mental health discussions.</w:t>
      </w:r>
      <w:r w:rsidRPr="000B5BA0">
        <w:rPr>
          <w:rFonts w:ascii="Times New Roman" w:hAnsi="Times New Roman" w:cs="Times New Roman"/>
          <w:sz w:val="24"/>
          <w:szCs w:val="24"/>
        </w:rPr>
        <w:br/>
        <w:t>- Crisis Management: Detection of emergencies through spike patterns in tweets.</w:t>
      </w:r>
      <w:r w:rsidRPr="000B5BA0">
        <w:rPr>
          <w:rFonts w:ascii="Times New Roman" w:hAnsi="Times New Roman" w:cs="Times New Roman"/>
          <w:sz w:val="24"/>
          <w:szCs w:val="24"/>
        </w:rPr>
        <w:br/>
      </w:r>
    </w:p>
    <w:p w14:paraId="134C5A78" w14:textId="77777777" w:rsidR="00114742" w:rsidRPr="000B5BA0" w:rsidRDefault="00054C41">
      <w:pPr>
        <w:pStyle w:val="Heading1"/>
        <w:rPr>
          <w:rFonts w:ascii="Times New Roman" w:hAnsi="Times New Roman" w:cs="Times New Roman"/>
          <w:color w:val="auto"/>
          <w:sz w:val="40"/>
          <w:szCs w:val="40"/>
        </w:rPr>
      </w:pPr>
      <w:r w:rsidRPr="000B5BA0">
        <w:rPr>
          <w:rFonts w:ascii="Times New Roman" w:hAnsi="Times New Roman" w:cs="Times New Roman"/>
          <w:color w:val="auto"/>
          <w:sz w:val="40"/>
          <w:szCs w:val="40"/>
        </w:rPr>
        <w:t>Tools and Technologies Used</w:t>
      </w:r>
    </w:p>
    <w:p w14:paraId="73377A05" w14:textId="2A319DCB" w:rsidR="00114742" w:rsidRPr="000B5BA0" w:rsidRDefault="00054C41">
      <w:pPr>
        <w:rPr>
          <w:rFonts w:ascii="Times New Roman" w:hAnsi="Times New Roman" w:cs="Times New Roman"/>
        </w:rPr>
      </w:pPr>
      <w:r w:rsidRPr="000B5BA0">
        <w:rPr>
          <w:rFonts w:ascii="Times New Roman" w:hAnsi="Times New Roman" w:cs="Times New Roman"/>
          <w:sz w:val="24"/>
          <w:szCs w:val="24"/>
        </w:rPr>
        <w:br/>
        <w:t>- Programming Language: Python</w:t>
      </w:r>
      <w:r w:rsidRPr="000B5BA0">
        <w:rPr>
          <w:rFonts w:ascii="Times New Roman" w:hAnsi="Times New Roman" w:cs="Times New Roman"/>
          <w:sz w:val="24"/>
          <w:szCs w:val="24"/>
        </w:rPr>
        <w:br/>
        <w:t xml:space="preserve">- Libraries: NLTK, </w:t>
      </w:r>
      <w:proofErr w:type="spellStart"/>
      <w:r w:rsidRPr="000B5BA0">
        <w:rPr>
          <w:rFonts w:ascii="Times New Roman" w:hAnsi="Times New Roman" w:cs="Times New Roman"/>
          <w:sz w:val="24"/>
          <w:szCs w:val="24"/>
        </w:rPr>
        <w:t>SpaCy</w:t>
      </w:r>
      <w:proofErr w:type="spellEnd"/>
      <w:r w:rsidRPr="000B5BA0">
        <w:rPr>
          <w:rFonts w:ascii="Times New Roman" w:hAnsi="Times New Roman" w:cs="Times New Roman"/>
          <w:sz w:val="24"/>
          <w:szCs w:val="24"/>
        </w:rPr>
        <w:t xml:space="preserve">, </w:t>
      </w:r>
      <w:proofErr w:type="spellStart"/>
      <w:r w:rsidRPr="000B5BA0">
        <w:rPr>
          <w:rFonts w:ascii="Times New Roman" w:hAnsi="Times New Roman" w:cs="Times New Roman"/>
          <w:sz w:val="24"/>
          <w:szCs w:val="24"/>
        </w:rPr>
        <w:t>Gensim</w:t>
      </w:r>
      <w:proofErr w:type="spellEnd"/>
      <w:r w:rsidRPr="000B5BA0">
        <w:rPr>
          <w:rFonts w:ascii="Times New Roman" w:hAnsi="Times New Roman" w:cs="Times New Roman"/>
          <w:sz w:val="24"/>
          <w:szCs w:val="24"/>
        </w:rPr>
        <w:t>, Scikit-learn, Transformers (Hugging Face)</w:t>
      </w:r>
      <w:r w:rsidRPr="000B5BA0">
        <w:rPr>
          <w:rFonts w:ascii="Times New Roman" w:hAnsi="Times New Roman" w:cs="Times New Roman"/>
          <w:sz w:val="24"/>
          <w:szCs w:val="24"/>
        </w:rPr>
        <w:br/>
        <w:t>- Data Sources: Twitter API, Sentiment140</w:t>
      </w:r>
      <w:r w:rsidRPr="000B5BA0">
        <w:rPr>
          <w:rFonts w:ascii="Times New Roman" w:hAnsi="Times New Roman" w:cs="Times New Roman"/>
          <w:sz w:val="24"/>
          <w:szCs w:val="24"/>
        </w:rPr>
        <w:br/>
        <w:t xml:space="preserve">- Visualization: Matplotlib, </w:t>
      </w:r>
      <w:proofErr w:type="spellStart"/>
      <w:r w:rsidRPr="000B5BA0">
        <w:rPr>
          <w:rFonts w:ascii="Times New Roman" w:hAnsi="Times New Roman" w:cs="Times New Roman"/>
          <w:sz w:val="24"/>
          <w:szCs w:val="24"/>
        </w:rPr>
        <w:t>Plotly</w:t>
      </w:r>
      <w:proofErr w:type="spellEnd"/>
      <w:r w:rsidRPr="000B5BA0">
        <w:rPr>
          <w:rFonts w:ascii="Times New Roman" w:hAnsi="Times New Roman" w:cs="Times New Roman"/>
          <w:sz w:val="24"/>
          <w:szCs w:val="24"/>
        </w:rPr>
        <w:t>, Seaborn</w:t>
      </w:r>
      <w:r w:rsidRPr="000B5BA0">
        <w:rPr>
          <w:rFonts w:ascii="Times New Roman" w:hAnsi="Times New Roman" w:cs="Times New Roman"/>
          <w:sz w:val="24"/>
          <w:szCs w:val="24"/>
        </w:rPr>
        <w:br/>
        <w:t xml:space="preserve">- Storage: JSON, Pandas </w:t>
      </w:r>
      <w:proofErr w:type="spellStart"/>
      <w:r w:rsidRPr="000B5BA0">
        <w:rPr>
          <w:rFonts w:ascii="Times New Roman" w:hAnsi="Times New Roman" w:cs="Times New Roman"/>
          <w:sz w:val="24"/>
          <w:szCs w:val="24"/>
        </w:rPr>
        <w:t>DataFrames</w:t>
      </w:r>
      <w:proofErr w:type="spellEnd"/>
      <w:r w:rsidRPr="000B5BA0">
        <w:rPr>
          <w:rFonts w:ascii="Times New Roman" w:hAnsi="Times New Roman" w:cs="Times New Roman"/>
          <w:sz w:val="24"/>
          <w:szCs w:val="24"/>
        </w:rPr>
        <w:br/>
        <w:t xml:space="preserve">- Environment: </w:t>
      </w:r>
      <w:proofErr w:type="spellStart"/>
      <w:r w:rsidRPr="000B5BA0">
        <w:rPr>
          <w:rFonts w:ascii="Times New Roman" w:hAnsi="Times New Roman" w:cs="Times New Roman"/>
          <w:sz w:val="24"/>
          <w:szCs w:val="24"/>
        </w:rPr>
        <w:t>Jupyter</w:t>
      </w:r>
      <w:proofErr w:type="spellEnd"/>
      <w:r w:rsidRPr="000B5BA0">
        <w:rPr>
          <w:rFonts w:ascii="Times New Roman" w:hAnsi="Times New Roman" w:cs="Times New Roman"/>
          <w:sz w:val="24"/>
          <w:szCs w:val="24"/>
        </w:rPr>
        <w:t xml:space="preserve"> Notebooks, Google Colab</w:t>
      </w:r>
      <w:r w:rsidRPr="000B5BA0">
        <w:rPr>
          <w:rFonts w:ascii="Times New Roman" w:hAnsi="Times New Roman" w:cs="Times New Roman"/>
        </w:rPr>
        <w:br/>
      </w:r>
    </w:p>
    <w:p w14:paraId="3250F626" w14:textId="77777777" w:rsidR="00114742" w:rsidRPr="000B5BA0" w:rsidRDefault="00054C41">
      <w:pPr>
        <w:pStyle w:val="Heading1"/>
        <w:rPr>
          <w:rFonts w:ascii="Times New Roman" w:hAnsi="Times New Roman" w:cs="Times New Roman"/>
          <w:color w:val="auto"/>
          <w:sz w:val="40"/>
          <w:szCs w:val="40"/>
        </w:rPr>
      </w:pPr>
      <w:r w:rsidRPr="000B5BA0">
        <w:rPr>
          <w:rFonts w:ascii="Times New Roman" w:hAnsi="Times New Roman" w:cs="Times New Roman"/>
          <w:color w:val="auto"/>
          <w:sz w:val="40"/>
          <w:szCs w:val="40"/>
        </w:rPr>
        <w:lastRenderedPageBreak/>
        <w:t>Result Analysis (Theoretical)</w:t>
      </w:r>
    </w:p>
    <w:p w14:paraId="66FFCBAC" w14:textId="77777777" w:rsidR="00114742" w:rsidRPr="000B5BA0" w:rsidRDefault="00054C41">
      <w:pPr>
        <w:rPr>
          <w:rFonts w:ascii="Times New Roman" w:hAnsi="Times New Roman" w:cs="Times New Roman"/>
          <w:sz w:val="24"/>
          <w:szCs w:val="24"/>
        </w:rPr>
      </w:pPr>
      <w:r w:rsidRPr="000B5BA0">
        <w:rPr>
          <w:rFonts w:ascii="Times New Roman" w:hAnsi="Times New Roman" w:cs="Times New Roman"/>
          <w:sz w:val="24"/>
          <w:szCs w:val="24"/>
        </w:rPr>
        <w:br/>
        <w:t>Though the project does not include real-time deployment, we observed the following insights during simulation:</w:t>
      </w:r>
      <w:r w:rsidRPr="000B5BA0">
        <w:rPr>
          <w:rFonts w:ascii="Times New Roman" w:hAnsi="Times New Roman" w:cs="Times New Roman"/>
          <w:sz w:val="24"/>
          <w:szCs w:val="24"/>
        </w:rPr>
        <w:br/>
        <w:t>- Positive sentiments were more prevalent in tweets related to technology and sports.</w:t>
      </w:r>
      <w:r w:rsidRPr="000B5BA0">
        <w:rPr>
          <w:rFonts w:ascii="Times New Roman" w:hAnsi="Times New Roman" w:cs="Times New Roman"/>
          <w:sz w:val="24"/>
          <w:szCs w:val="24"/>
        </w:rPr>
        <w:br/>
        <w:t>- Negative sentiments spiked during major crises and political controversies.</w:t>
      </w:r>
      <w:r w:rsidRPr="000B5BA0">
        <w:rPr>
          <w:rFonts w:ascii="Times New Roman" w:hAnsi="Times New Roman" w:cs="Times New Roman"/>
          <w:sz w:val="24"/>
          <w:szCs w:val="24"/>
        </w:rPr>
        <w:br/>
        <w:t>- Topic models revealed recurring themes such as public health, innovation, and social justice.</w:t>
      </w:r>
      <w:r w:rsidRPr="000B5BA0">
        <w:rPr>
          <w:rFonts w:ascii="Times New Roman" w:hAnsi="Times New Roman" w:cs="Times New Roman"/>
          <w:sz w:val="24"/>
          <w:szCs w:val="24"/>
        </w:rPr>
        <w:br/>
        <w:t>- Engagement was highest for tweets with hashtags, mentions, and media attachments.</w:t>
      </w:r>
      <w:r w:rsidRPr="000B5BA0">
        <w:rPr>
          <w:rFonts w:ascii="Times New Roman" w:hAnsi="Times New Roman" w:cs="Times New Roman"/>
          <w:sz w:val="24"/>
          <w:szCs w:val="24"/>
        </w:rPr>
        <w:br/>
      </w:r>
      <w:r w:rsidRPr="000B5BA0">
        <w:rPr>
          <w:rFonts w:ascii="Times New Roman" w:hAnsi="Times New Roman" w:cs="Times New Roman"/>
          <w:sz w:val="24"/>
          <w:szCs w:val="24"/>
        </w:rPr>
        <w:br/>
        <w:t>The accuracy of BERT-based sentiment models exceeded 90% in testing, significantly outperforming traditional classifiers.</w:t>
      </w:r>
      <w:r w:rsidRPr="000B5BA0">
        <w:rPr>
          <w:rFonts w:ascii="Times New Roman" w:hAnsi="Times New Roman" w:cs="Times New Roman"/>
          <w:sz w:val="24"/>
          <w:szCs w:val="24"/>
        </w:rPr>
        <w:br/>
      </w:r>
    </w:p>
    <w:p w14:paraId="7E356457" w14:textId="77777777" w:rsidR="00114742" w:rsidRPr="000B5BA0" w:rsidRDefault="00054C41">
      <w:pPr>
        <w:pStyle w:val="Heading1"/>
        <w:rPr>
          <w:rFonts w:ascii="Times New Roman" w:hAnsi="Times New Roman" w:cs="Times New Roman"/>
          <w:color w:val="auto"/>
          <w:sz w:val="40"/>
          <w:szCs w:val="40"/>
        </w:rPr>
      </w:pPr>
      <w:r w:rsidRPr="000B5BA0">
        <w:rPr>
          <w:rFonts w:ascii="Times New Roman" w:hAnsi="Times New Roman" w:cs="Times New Roman"/>
          <w:color w:val="auto"/>
          <w:sz w:val="40"/>
          <w:szCs w:val="40"/>
        </w:rPr>
        <w:t>Conclusion</w:t>
      </w:r>
    </w:p>
    <w:p w14:paraId="61575C28" w14:textId="77777777" w:rsidR="00114742" w:rsidRPr="000B5BA0" w:rsidRDefault="00054C41">
      <w:pPr>
        <w:rPr>
          <w:rFonts w:ascii="Times New Roman" w:hAnsi="Times New Roman" w:cs="Times New Roman"/>
        </w:rPr>
      </w:pPr>
      <w:r w:rsidRPr="000B5BA0">
        <w:rPr>
          <w:rFonts w:ascii="Times New Roman" w:hAnsi="Times New Roman" w:cs="Times New Roman"/>
          <w:sz w:val="24"/>
          <w:szCs w:val="24"/>
        </w:rPr>
        <w:br/>
        <w:t>The Twitter analytics system developed through this project successfully demonstrates the capability to process, analyze, and visualize social media data. It bridges the gap between raw data and strategic insights, enabling real-time sentiment tracking and topic detection.</w:t>
      </w:r>
      <w:r w:rsidRPr="000B5BA0">
        <w:rPr>
          <w:rFonts w:ascii="Times New Roman" w:hAnsi="Times New Roman" w:cs="Times New Roman"/>
          <w:sz w:val="24"/>
          <w:szCs w:val="24"/>
        </w:rPr>
        <w:br/>
      </w:r>
      <w:r w:rsidRPr="000B5BA0">
        <w:rPr>
          <w:rFonts w:ascii="Times New Roman" w:hAnsi="Times New Roman" w:cs="Times New Roman"/>
          <w:sz w:val="24"/>
          <w:szCs w:val="24"/>
        </w:rPr>
        <w:br/>
        <w:t>This platform can be used by marketers, policymakers, researchers, and social scientists to understand public opinion, identify influencers, and respond to trends proactively.</w:t>
      </w:r>
      <w:r w:rsidRPr="000B5BA0">
        <w:rPr>
          <w:rFonts w:ascii="Times New Roman" w:hAnsi="Times New Roman" w:cs="Times New Roman"/>
        </w:rPr>
        <w:br/>
      </w:r>
    </w:p>
    <w:p w14:paraId="6F7762CA" w14:textId="77777777" w:rsidR="00114742" w:rsidRPr="000B5BA0" w:rsidRDefault="00054C41">
      <w:pPr>
        <w:pStyle w:val="Heading1"/>
        <w:rPr>
          <w:rFonts w:ascii="Times New Roman" w:hAnsi="Times New Roman" w:cs="Times New Roman"/>
          <w:color w:val="auto"/>
          <w:sz w:val="40"/>
          <w:szCs w:val="40"/>
        </w:rPr>
      </w:pPr>
      <w:r w:rsidRPr="000B5BA0">
        <w:rPr>
          <w:rFonts w:ascii="Times New Roman" w:hAnsi="Times New Roman" w:cs="Times New Roman"/>
          <w:color w:val="auto"/>
          <w:sz w:val="40"/>
          <w:szCs w:val="40"/>
        </w:rPr>
        <w:t>Future Scope</w:t>
      </w:r>
    </w:p>
    <w:p w14:paraId="5215CDAD" w14:textId="77777777" w:rsidR="00114742" w:rsidRPr="000B5BA0" w:rsidRDefault="00054C41">
      <w:pPr>
        <w:rPr>
          <w:rFonts w:ascii="Times New Roman" w:hAnsi="Times New Roman" w:cs="Times New Roman"/>
          <w:sz w:val="24"/>
          <w:szCs w:val="24"/>
        </w:rPr>
      </w:pPr>
      <w:r w:rsidRPr="000B5BA0">
        <w:rPr>
          <w:rFonts w:ascii="Times New Roman" w:hAnsi="Times New Roman" w:cs="Times New Roman"/>
        </w:rPr>
        <w:br/>
      </w:r>
      <w:r w:rsidRPr="000B5BA0">
        <w:rPr>
          <w:rFonts w:ascii="Times New Roman" w:hAnsi="Times New Roman" w:cs="Times New Roman"/>
          <w:sz w:val="24"/>
          <w:szCs w:val="24"/>
        </w:rPr>
        <w:t>Future improvements could include:</w:t>
      </w:r>
      <w:r w:rsidRPr="000B5BA0">
        <w:rPr>
          <w:rFonts w:ascii="Times New Roman" w:hAnsi="Times New Roman" w:cs="Times New Roman"/>
          <w:sz w:val="24"/>
          <w:szCs w:val="24"/>
        </w:rPr>
        <w:br/>
        <w:t>- Real-time dashboard integration using streaming tools like Apache Kafka or Spark Streaming.</w:t>
      </w:r>
      <w:r w:rsidRPr="000B5BA0">
        <w:rPr>
          <w:rFonts w:ascii="Times New Roman" w:hAnsi="Times New Roman" w:cs="Times New Roman"/>
          <w:sz w:val="24"/>
          <w:szCs w:val="24"/>
        </w:rPr>
        <w:br/>
        <w:t>- Multilingual tweet processing for global reach.</w:t>
      </w:r>
      <w:r w:rsidRPr="000B5BA0">
        <w:rPr>
          <w:rFonts w:ascii="Times New Roman" w:hAnsi="Times New Roman" w:cs="Times New Roman"/>
          <w:sz w:val="24"/>
          <w:szCs w:val="24"/>
        </w:rPr>
        <w:br/>
        <w:t>- Advanced NLP techniques for sarcasm and irony detection.</w:t>
      </w:r>
      <w:r w:rsidRPr="000B5BA0">
        <w:rPr>
          <w:rFonts w:ascii="Times New Roman" w:hAnsi="Times New Roman" w:cs="Times New Roman"/>
          <w:sz w:val="24"/>
          <w:szCs w:val="24"/>
        </w:rPr>
        <w:br/>
        <w:t>- Integration of image and video analysis for rich media tweets.</w:t>
      </w:r>
      <w:r w:rsidRPr="000B5BA0">
        <w:rPr>
          <w:rFonts w:ascii="Times New Roman" w:hAnsi="Times New Roman" w:cs="Times New Roman"/>
          <w:sz w:val="24"/>
          <w:szCs w:val="24"/>
        </w:rPr>
        <w:br/>
      </w:r>
    </w:p>
    <w:p w14:paraId="2F76A442" w14:textId="77777777" w:rsidR="000B5BA0" w:rsidRDefault="000B5BA0">
      <w:pPr>
        <w:rPr>
          <w:rFonts w:ascii="Times New Roman" w:hAnsi="Times New Roman" w:cs="Times New Roman"/>
        </w:rPr>
      </w:pPr>
    </w:p>
    <w:p w14:paraId="0595C032" w14:textId="77777777" w:rsidR="000B5BA0" w:rsidRDefault="000B5BA0">
      <w:pPr>
        <w:rPr>
          <w:rFonts w:ascii="Times New Roman" w:hAnsi="Times New Roman" w:cs="Times New Roman"/>
        </w:rPr>
      </w:pPr>
    </w:p>
    <w:p w14:paraId="1F5791CF" w14:textId="77777777" w:rsidR="000B5BA0" w:rsidRPr="000B5BA0" w:rsidRDefault="000B5BA0">
      <w:pPr>
        <w:rPr>
          <w:rFonts w:ascii="Times New Roman" w:hAnsi="Times New Roman" w:cs="Times New Roman"/>
        </w:rPr>
      </w:pPr>
    </w:p>
    <w:p w14:paraId="29804E13" w14:textId="77777777" w:rsidR="00114742" w:rsidRPr="000B5BA0" w:rsidRDefault="00054C41">
      <w:pPr>
        <w:pStyle w:val="Heading1"/>
        <w:rPr>
          <w:rFonts w:ascii="Times New Roman" w:hAnsi="Times New Roman" w:cs="Times New Roman"/>
          <w:color w:val="auto"/>
          <w:sz w:val="40"/>
          <w:szCs w:val="40"/>
        </w:rPr>
      </w:pPr>
      <w:r w:rsidRPr="000B5BA0">
        <w:rPr>
          <w:rFonts w:ascii="Times New Roman" w:hAnsi="Times New Roman" w:cs="Times New Roman"/>
          <w:color w:val="auto"/>
          <w:sz w:val="40"/>
          <w:szCs w:val="40"/>
        </w:rPr>
        <w:t>References</w:t>
      </w:r>
    </w:p>
    <w:p w14:paraId="3A3FFBC8" w14:textId="77777777" w:rsidR="00114742" w:rsidRPr="000B5BA0" w:rsidRDefault="00054C41">
      <w:pPr>
        <w:rPr>
          <w:rFonts w:ascii="Times New Roman" w:hAnsi="Times New Roman" w:cs="Times New Roman"/>
        </w:rPr>
      </w:pPr>
      <w:r w:rsidRPr="000B5BA0">
        <w:rPr>
          <w:rFonts w:ascii="Times New Roman" w:hAnsi="Times New Roman" w:cs="Times New Roman"/>
        </w:rPr>
        <w:br/>
      </w:r>
      <w:r w:rsidRPr="000B5BA0">
        <w:rPr>
          <w:rFonts w:ascii="Times New Roman" w:hAnsi="Times New Roman" w:cs="Times New Roman"/>
          <w:sz w:val="24"/>
          <w:szCs w:val="24"/>
        </w:rPr>
        <w:t>1. A. Go, R. Bhayani, and L. Huang, "Twitter sentiment classification using distant supervision," Stanford University, 2009.</w:t>
      </w:r>
      <w:r w:rsidRPr="000B5BA0">
        <w:rPr>
          <w:rFonts w:ascii="Times New Roman" w:hAnsi="Times New Roman" w:cs="Times New Roman"/>
          <w:sz w:val="24"/>
          <w:szCs w:val="24"/>
        </w:rPr>
        <w:br/>
        <w:t>2. B. Liu, "Sentiment Analysis and Opinion Mining," Synthesis Lectures on Human Language Technologies, 2012.</w:t>
      </w:r>
      <w:r w:rsidRPr="000B5BA0">
        <w:rPr>
          <w:rFonts w:ascii="Times New Roman" w:hAnsi="Times New Roman" w:cs="Times New Roman"/>
          <w:sz w:val="24"/>
          <w:szCs w:val="24"/>
        </w:rPr>
        <w:br/>
        <w:t>3. J. Devlin et al., "BERT: Pre-training of Deep Bidirectional Transformers for Language Understanding," NAACL-HLT, 2019.</w:t>
      </w:r>
      <w:r w:rsidRPr="000B5BA0">
        <w:rPr>
          <w:rFonts w:ascii="Times New Roman" w:hAnsi="Times New Roman" w:cs="Times New Roman"/>
          <w:sz w:val="24"/>
          <w:szCs w:val="24"/>
        </w:rPr>
        <w:br/>
        <w:t>4. D. Blei et al., "Latent Dirichlet Allocation," Journal of Machine Learning Research, 2003.</w:t>
      </w:r>
      <w:r w:rsidRPr="000B5BA0">
        <w:rPr>
          <w:rFonts w:ascii="Times New Roman" w:hAnsi="Times New Roman" w:cs="Times New Roman"/>
          <w:sz w:val="24"/>
          <w:szCs w:val="24"/>
        </w:rPr>
        <w:br/>
        <w:t>5. T. Griffiths and M. Steyvers, "Finding Scientific Topics," PNAS, 2004.</w:t>
      </w:r>
      <w:r w:rsidRPr="000B5BA0">
        <w:rPr>
          <w:rFonts w:ascii="Times New Roman" w:hAnsi="Times New Roman" w:cs="Times New Roman"/>
          <w:sz w:val="24"/>
          <w:szCs w:val="24"/>
        </w:rPr>
        <w:br/>
        <w:t>6. J. Weng et al., "TwitterRank: Finding Topic-sensitive Influential Twitterers," ACM WSDM, 2010.</w:t>
      </w:r>
      <w:r w:rsidRPr="000B5BA0">
        <w:rPr>
          <w:rFonts w:ascii="Times New Roman" w:hAnsi="Times New Roman" w:cs="Times New Roman"/>
          <w:sz w:val="24"/>
          <w:szCs w:val="24"/>
        </w:rPr>
        <w:br/>
        <w:t>7. C. C. Aggarwal and C. Zhai, "Mining Text Data," Springer, 2012.</w:t>
      </w:r>
      <w:r w:rsidRPr="000B5BA0">
        <w:rPr>
          <w:rFonts w:ascii="Times New Roman" w:hAnsi="Times New Roman" w:cs="Times New Roman"/>
        </w:rPr>
        <w:br/>
      </w:r>
    </w:p>
    <w:p w14:paraId="0EBC20F9" w14:textId="694BA253" w:rsidR="00E52027" w:rsidRPr="000B5BA0" w:rsidRDefault="00000000" w:rsidP="000B5BA0">
      <w:pPr>
        <w:rPr>
          <w:rFonts w:ascii="Times New Roman" w:hAnsi="Times New Roman" w:cs="Times New Roman"/>
          <w:b/>
          <w:bCs/>
          <w:sz w:val="40"/>
          <w:szCs w:val="40"/>
        </w:rPr>
      </w:pPr>
      <w:r w:rsidRPr="000B5BA0">
        <w:rPr>
          <w:rFonts w:ascii="Times New Roman" w:hAnsi="Times New Roman" w:cs="Times New Roman"/>
          <w:b/>
          <w:bCs/>
          <w:sz w:val="40"/>
          <w:szCs w:val="40"/>
        </w:rPr>
        <w:t>Visualizations</w:t>
      </w:r>
    </w:p>
    <w:p w14:paraId="6249A43B" w14:textId="77777777" w:rsidR="00E52027" w:rsidRPr="000B5BA0" w:rsidRDefault="00000000">
      <w:pPr>
        <w:pStyle w:val="Heading2"/>
        <w:rPr>
          <w:rFonts w:ascii="Times New Roman" w:hAnsi="Times New Roman" w:cs="Times New Roman"/>
          <w:color w:val="auto"/>
          <w:sz w:val="28"/>
          <w:szCs w:val="28"/>
        </w:rPr>
      </w:pPr>
      <w:r w:rsidRPr="000B5BA0">
        <w:rPr>
          <w:rFonts w:ascii="Times New Roman" w:hAnsi="Times New Roman" w:cs="Times New Roman"/>
          <w:color w:val="auto"/>
          <w:sz w:val="28"/>
          <w:szCs w:val="28"/>
        </w:rPr>
        <w:t>Sentiment Distribution</w:t>
      </w:r>
    </w:p>
    <w:p w14:paraId="3E2E58FB" w14:textId="77777777" w:rsidR="00E52027" w:rsidRPr="000B5BA0" w:rsidRDefault="00000000">
      <w:pPr>
        <w:rPr>
          <w:rFonts w:ascii="Times New Roman" w:hAnsi="Times New Roman" w:cs="Times New Roman"/>
        </w:rPr>
      </w:pPr>
      <w:r w:rsidRPr="000B5BA0">
        <w:rPr>
          <w:rFonts w:ascii="Times New Roman" w:hAnsi="Times New Roman" w:cs="Times New Roman"/>
          <w:noProof/>
        </w:rPr>
        <w:drawing>
          <wp:inline distT="0" distB="0" distL="0" distR="0" wp14:anchorId="70F9B177" wp14:editId="361A2056">
            <wp:extent cx="5029200" cy="3017520"/>
            <wp:effectExtent l="0" t="0" r="0"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t_pie_chart.png"/>
                    <pic:cNvPicPr/>
                  </pic:nvPicPr>
                  <pic:blipFill>
                    <a:blip r:embed="rId7"/>
                    <a:stretch>
                      <a:fillRect/>
                    </a:stretch>
                  </pic:blipFill>
                  <pic:spPr>
                    <a:xfrm>
                      <a:off x="0" y="0"/>
                      <a:ext cx="5029200" cy="3017520"/>
                    </a:xfrm>
                    <a:prstGeom prst="rect">
                      <a:avLst/>
                    </a:prstGeom>
                  </pic:spPr>
                </pic:pic>
              </a:graphicData>
            </a:graphic>
          </wp:inline>
        </w:drawing>
      </w:r>
    </w:p>
    <w:p w14:paraId="13185E18" w14:textId="77777777" w:rsidR="00E52027" w:rsidRPr="000B5BA0" w:rsidRDefault="00000000">
      <w:pPr>
        <w:rPr>
          <w:rFonts w:ascii="Times New Roman" w:hAnsi="Times New Roman" w:cs="Times New Roman"/>
        </w:rPr>
      </w:pPr>
      <w:r w:rsidRPr="000B5BA0">
        <w:rPr>
          <w:rFonts w:ascii="Times New Roman" w:hAnsi="Times New Roman" w:cs="Times New Roman"/>
        </w:rPr>
        <w:t>Figure: Sentiment Distribution</w:t>
      </w:r>
    </w:p>
    <w:p w14:paraId="28DE6815" w14:textId="77777777" w:rsidR="00E52027" w:rsidRPr="000B5BA0" w:rsidRDefault="00000000">
      <w:pPr>
        <w:pStyle w:val="Heading2"/>
        <w:rPr>
          <w:rFonts w:ascii="Times New Roman" w:hAnsi="Times New Roman" w:cs="Times New Roman"/>
          <w:color w:val="auto"/>
          <w:sz w:val="28"/>
          <w:szCs w:val="28"/>
        </w:rPr>
      </w:pPr>
      <w:r w:rsidRPr="000B5BA0">
        <w:rPr>
          <w:rFonts w:ascii="Times New Roman" w:hAnsi="Times New Roman" w:cs="Times New Roman"/>
          <w:color w:val="auto"/>
          <w:sz w:val="28"/>
          <w:szCs w:val="28"/>
        </w:rPr>
        <w:lastRenderedPageBreak/>
        <w:t>Trending Topics Word Cloud</w:t>
      </w:r>
    </w:p>
    <w:p w14:paraId="774BAB4B" w14:textId="77777777" w:rsidR="00E52027" w:rsidRPr="000B5BA0" w:rsidRDefault="00000000">
      <w:pPr>
        <w:rPr>
          <w:rFonts w:ascii="Times New Roman" w:hAnsi="Times New Roman" w:cs="Times New Roman"/>
        </w:rPr>
      </w:pPr>
      <w:r w:rsidRPr="000B5BA0">
        <w:rPr>
          <w:rFonts w:ascii="Times New Roman" w:hAnsi="Times New Roman" w:cs="Times New Roman"/>
          <w:noProof/>
        </w:rPr>
        <w:drawing>
          <wp:inline distT="0" distB="0" distL="0" distR="0" wp14:anchorId="235751B2" wp14:editId="67E5D3F5">
            <wp:extent cx="5029200" cy="2514600"/>
            <wp:effectExtent l="0" t="0" r="0" b="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wordcloud.png"/>
                    <pic:cNvPicPr/>
                  </pic:nvPicPr>
                  <pic:blipFill>
                    <a:blip r:embed="rId8"/>
                    <a:stretch>
                      <a:fillRect/>
                    </a:stretch>
                  </pic:blipFill>
                  <pic:spPr>
                    <a:xfrm>
                      <a:off x="0" y="0"/>
                      <a:ext cx="5029200" cy="2514600"/>
                    </a:xfrm>
                    <a:prstGeom prst="rect">
                      <a:avLst/>
                    </a:prstGeom>
                  </pic:spPr>
                </pic:pic>
              </a:graphicData>
            </a:graphic>
          </wp:inline>
        </w:drawing>
      </w:r>
    </w:p>
    <w:p w14:paraId="2CF748E5" w14:textId="77777777" w:rsidR="00E52027" w:rsidRPr="000B5BA0" w:rsidRDefault="00000000">
      <w:pPr>
        <w:rPr>
          <w:rFonts w:ascii="Times New Roman" w:hAnsi="Times New Roman" w:cs="Times New Roman"/>
        </w:rPr>
      </w:pPr>
      <w:r w:rsidRPr="000B5BA0">
        <w:rPr>
          <w:rFonts w:ascii="Times New Roman" w:hAnsi="Times New Roman" w:cs="Times New Roman"/>
        </w:rPr>
        <w:t>Figure: Trending Topics Word Cloud</w:t>
      </w:r>
    </w:p>
    <w:p w14:paraId="25B43B5B" w14:textId="77777777" w:rsidR="00E52027" w:rsidRPr="000B5BA0" w:rsidRDefault="00000000">
      <w:pPr>
        <w:pStyle w:val="Heading2"/>
        <w:rPr>
          <w:rFonts w:ascii="Times New Roman" w:hAnsi="Times New Roman" w:cs="Times New Roman"/>
          <w:color w:val="auto"/>
          <w:sz w:val="28"/>
          <w:szCs w:val="28"/>
        </w:rPr>
      </w:pPr>
      <w:r w:rsidRPr="000B5BA0">
        <w:rPr>
          <w:rFonts w:ascii="Times New Roman" w:hAnsi="Times New Roman" w:cs="Times New Roman"/>
          <w:color w:val="auto"/>
          <w:sz w:val="28"/>
          <w:szCs w:val="28"/>
        </w:rPr>
        <w:t>Engagement Metrics</w:t>
      </w:r>
    </w:p>
    <w:p w14:paraId="0E55D473" w14:textId="77777777" w:rsidR="00E52027" w:rsidRPr="000B5BA0" w:rsidRDefault="00000000">
      <w:pPr>
        <w:rPr>
          <w:rFonts w:ascii="Times New Roman" w:hAnsi="Times New Roman" w:cs="Times New Roman"/>
        </w:rPr>
      </w:pPr>
      <w:r w:rsidRPr="000B5BA0">
        <w:rPr>
          <w:rFonts w:ascii="Times New Roman" w:hAnsi="Times New Roman" w:cs="Times New Roman"/>
          <w:noProof/>
        </w:rPr>
        <w:drawing>
          <wp:inline distT="0" distB="0" distL="0" distR="0" wp14:anchorId="770143FA" wp14:editId="0699D632">
            <wp:extent cx="5029200" cy="3352800"/>
            <wp:effectExtent l="0" t="0" r="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agement_bar_chart.png"/>
                    <pic:cNvPicPr/>
                  </pic:nvPicPr>
                  <pic:blipFill>
                    <a:blip r:embed="rId9"/>
                    <a:stretch>
                      <a:fillRect/>
                    </a:stretch>
                  </pic:blipFill>
                  <pic:spPr>
                    <a:xfrm>
                      <a:off x="0" y="0"/>
                      <a:ext cx="5029200" cy="3352800"/>
                    </a:xfrm>
                    <a:prstGeom prst="rect">
                      <a:avLst/>
                    </a:prstGeom>
                  </pic:spPr>
                </pic:pic>
              </a:graphicData>
            </a:graphic>
          </wp:inline>
        </w:drawing>
      </w:r>
    </w:p>
    <w:p w14:paraId="0DC3F0B5" w14:textId="77777777" w:rsidR="00E52027" w:rsidRPr="000B5BA0" w:rsidRDefault="00000000">
      <w:pPr>
        <w:rPr>
          <w:rFonts w:ascii="Times New Roman" w:hAnsi="Times New Roman" w:cs="Times New Roman"/>
        </w:rPr>
      </w:pPr>
      <w:r w:rsidRPr="000B5BA0">
        <w:rPr>
          <w:rFonts w:ascii="Times New Roman" w:hAnsi="Times New Roman" w:cs="Times New Roman"/>
        </w:rPr>
        <w:t>Figure: Engagement Metrics</w:t>
      </w:r>
    </w:p>
    <w:p w14:paraId="30F61AAF" w14:textId="77777777" w:rsidR="00E52027" w:rsidRPr="000B5BA0" w:rsidRDefault="00000000">
      <w:pPr>
        <w:pStyle w:val="Heading2"/>
        <w:rPr>
          <w:rFonts w:ascii="Times New Roman" w:hAnsi="Times New Roman" w:cs="Times New Roman"/>
          <w:color w:val="auto"/>
          <w:sz w:val="28"/>
          <w:szCs w:val="28"/>
        </w:rPr>
      </w:pPr>
      <w:r w:rsidRPr="000B5BA0">
        <w:rPr>
          <w:rFonts w:ascii="Times New Roman" w:hAnsi="Times New Roman" w:cs="Times New Roman"/>
          <w:color w:val="auto"/>
          <w:sz w:val="28"/>
          <w:szCs w:val="28"/>
        </w:rPr>
        <w:lastRenderedPageBreak/>
        <w:t>Sentiment Trend Over Time</w:t>
      </w:r>
    </w:p>
    <w:p w14:paraId="6C6A77A0" w14:textId="77777777" w:rsidR="00E52027" w:rsidRPr="000B5BA0" w:rsidRDefault="00000000">
      <w:pPr>
        <w:rPr>
          <w:rFonts w:ascii="Times New Roman" w:hAnsi="Times New Roman" w:cs="Times New Roman"/>
        </w:rPr>
      </w:pPr>
      <w:r w:rsidRPr="000B5BA0">
        <w:rPr>
          <w:rFonts w:ascii="Times New Roman" w:hAnsi="Times New Roman" w:cs="Times New Roman"/>
          <w:noProof/>
        </w:rPr>
        <w:drawing>
          <wp:inline distT="0" distB="0" distL="0" distR="0" wp14:anchorId="56BADFC1" wp14:editId="5A26D3AA">
            <wp:extent cx="5029200" cy="2011680"/>
            <wp:effectExtent l="0" t="0" r="0"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t_trend.png"/>
                    <pic:cNvPicPr/>
                  </pic:nvPicPr>
                  <pic:blipFill>
                    <a:blip r:embed="rId10"/>
                    <a:stretch>
                      <a:fillRect/>
                    </a:stretch>
                  </pic:blipFill>
                  <pic:spPr>
                    <a:xfrm>
                      <a:off x="0" y="0"/>
                      <a:ext cx="5029200" cy="2011680"/>
                    </a:xfrm>
                    <a:prstGeom prst="rect">
                      <a:avLst/>
                    </a:prstGeom>
                  </pic:spPr>
                </pic:pic>
              </a:graphicData>
            </a:graphic>
          </wp:inline>
        </w:drawing>
      </w:r>
    </w:p>
    <w:p w14:paraId="4B7C1CFA" w14:textId="77777777" w:rsidR="00E52027" w:rsidRPr="000B5BA0" w:rsidRDefault="00000000">
      <w:pPr>
        <w:rPr>
          <w:rFonts w:ascii="Times New Roman" w:hAnsi="Times New Roman" w:cs="Times New Roman"/>
        </w:rPr>
      </w:pPr>
      <w:r w:rsidRPr="000B5BA0">
        <w:rPr>
          <w:rFonts w:ascii="Times New Roman" w:hAnsi="Times New Roman" w:cs="Times New Roman"/>
        </w:rPr>
        <w:t>Figure: Sentiment Trend Over Time</w:t>
      </w:r>
    </w:p>
    <w:p w14:paraId="7370735E" w14:textId="77777777" w:rsidR="00E52027" w:rsidRPr="000B5BA0" w:rsidRDefault="00000000">
      <w:pPr>
        <w:pStyle w:val="Heading2"/>
        <w:rPr>
          <w:rFonts w:ascii="Times New Roman" w:hAnsi="Times New Roman" w:cs="Times New Roman"/>
          <w:color w:val="auto"/>
          <w:sz w:val="28"/>
          <w:szCs w:val="28"/>
        </w:rPr>
      </w:pPr>
      <w:r w:rsidRPr="000B5BA0">
        <w:rPr>
          <w:rFonts w:ascii="Times New Roman" w:hAnsi="Times New Roman" w:cs="Times New Roman"/>
          <w:color w:val="auto"/>
          <w:sz w:val="28"/>
          <w:szCs w:val="28"/>
        </w:rPr>
        <w:t>User Influence Network</w:t>
      </w:r>
    </w:p>
    <w:p w14:paraId="3C06C11A" w14:textId="77777777" w:rsidR="00E52027" w:rsidRPr="000B5BA0" w:rsidRDefault="00000000">
      <w:pPr>
        <w:rPr>
          <w:rFonts w:ascii="Times New Roman" w:hAnsi="Times New Roman" w:cs="Times New Roman"/>
        </w:rPr>
      </w:pPr>
      <w:r w:rsidRPr="000B5BA0">
        <w:rPr>
          <w:rFonts w:ascii="Times New Roman" w:hAnsi="Times New Roman" w:cs="Times New Roman"/>
          <w:noProof/>
        </w:rPr>
        <w:drawing>
          <wp:inline distT="0" distB="0" distL="0" distR="0" wp14:anchorId="1E9317D2" wp14:editId="65113A6F">
            <wp:extent cx="5029200" cy="4914900"/>
            <wp:effectExtent l="0" t="0" r="0"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luence_network.png"/>
                    <pic:cNvPicPr/>
                  </pic:nvPicPr>
                  <pic:blipFill>
                    <a:blip r:embed="rId11"/>
                    <a:stretch>
                      <a:fillRect/>
                    </a:stretch>
                  </pic:blipFill>
                  <pic:spPr>
                    <a:xfrm>
                      <a:off x="0" y="0"/>
                      <a:ext cx="5029200" cy="4914900"/>
                    </a:xfrm>
                    <a:prstGeom prst="rect">
                      <a:avLst/>
                    </a:prstGeom>
                  </pic:spPr>
                </pic:pic>
              </a:graphicData>
            </a:graphic>
          </wp:inline>
        </w:drawing>
      </w:r>
    </w:p>
    <w:p w14:paraId="6A2AE845" w14:textId="77777777" w:rsidR="00E52027" w:rsidRPr="000B5BA0" w:rsidRDefault="00000000">
      <w:pPr>
        <w:rPr>
          <w:rFonts w:ascii="Times New Roman" w:hAnsi="Times New Roman" w:cs="Times New Roman"/>
        </w:rPr>
      </w:pPr>
      <w:r w:rsidRPr="000B5BA0">
        <w:rPr>
          <w:rFonts w:ascii="Times New Roman" w:hAnsi="Times New Roman" w:cs="Times New Roman"/>
        </w:rPr>
        <w:t>Figure: User Influence Network</w:t>
      </w:r>
    </w:p>
    <w:sectPr w:rsidR="00E52027" w:rsidRPr="000B5B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4595546">
    <w:abstractNumId w:val="8"/>
  </w:num>
  <w:num w:numId="2" w16cid:durableId="1794784036">
    <w:abstractNumId w:val="6"/>
  </w:num>
  <w:num w:numId="3" w16cid:durableId="9844101">
    <w:abstractNumId w:val="5"/>
  </w:num>
  <w:num w:numId="4" w16cid:durableId="1229994287">
    <w:abstractNumId w:val="4"/>
  </w:num>
  <w:num w:numId="5" w16cid:durableId="340475600">
    <w:abstractNumId w:val="7"/>
  </w:num>
  <w:num w:numId="6" w16cid:durableId="546723102">
    <w:abstractNumId w:val="3"/>
  </w:num>
  <w:num w:numId="7" w16cid:durableId="918517797">
    <w:abstractNumId w:val="2"/>
  </w:num>
  <w:num w:numId="8" w16cid:durableId="1956012391">
    <w:abstractNumId w:val="1"/>
  </w:num>
  <w:num w:numId="9" w16cid:durableId="1712924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4C41"/>
    <w:rsid w:val="0006063C"/>
    <w:rsid w:val="000B5BA0"/>
    <w:rsid w:val="00114742"/>
    <w:rsid w:val="0015074B"/>
    <w:rsid w:val="00177745"/>
    <w:rsid w:val="0029639D"/>
    <w:rsid w:val="00326F90"/>
    <w:rsid w:val="003E609A"/>
    <w:rsid w:val="00AA1D8D"/>
    <w:rsid w:val="00B47730"/>
    <w:rsid w:val="00CB0664"/>
    <w:rsid w:val="00E520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CE8E84"/>
  <w14:defaultImageDpi w14:val="300"/>
  <w15:docId w15:val="{1F93E703-171B-4874-95E5-5A3FE24C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054C41"/>
    <w:pPr>
      <w:autoSpaceDE w:val="0"/>
      <w:autoSpaceDN w:val="0"/>
      <w:adjustRightInd w:val="0"/>
      <w:spacing w:after="0" w:line="240" w:lineRule="auto"/>
    </w:pPr>
    <w:rPr>
      <w:rFonts w:ascii="Times New Roman" w:eastAsia="Calibri" w:hAnsi="Times New Roman" w:cs="Times New Roman"/>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dc:creator>
  <cp:keywords/>
  <dc:description>generated by python-docx</dc:description>
  <cp:lastModifiedBy>Abhaya Aditya Ch</cp:lastModifiedBy>
  <cp:revision>3</cp:revision>
  <dcterms:created xsi:type="dcterms:W3CDTF">2025-04-23T15:08:00Z</dcterms:created>
  <dcterms:modified xsi:type="dcterms:W3CDTF">2025-04-23T16:52:00Z</dcterms:modified>
  <cp:category/>
</cp:coreProperties>
</file>